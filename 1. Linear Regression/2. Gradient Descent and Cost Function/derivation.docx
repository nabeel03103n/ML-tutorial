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Derivation of Partial Derivatives for Mean Squared Error (MSE)</w:t>
      </w:r>
    </w:p>
    <w:p>
      <w:pPr>
        <w:pStyle w:val="Heading2"/>
      </w:pPr>
      <w:r>
        <w:t>MSE Formula</w:t>
      </w:r>
    </w:p>
    <w:p>
      <w:r>
        <w:t>The formula for the Mean Squared Error is:</w:t>
        <w:br/>
        <w:t>MSE = (1/n) Σ [y_i - (mx_i + b)]²</w:t>
        <w:br/>
        <w:br/>
        <w:t>Where:</w:t>
        <w:br/>
        <w:t>- y_i: Actual value of the i-th data point.</w:t>
        <w:br/>
        <w:t>- mx_i + b: Predicted value of the i-th data point (line equation).</w:t>
        <w:br/>
        <w:t>- n: Total number of data points.</w:t>
      </w:r>
    </w:p>
    <w:p>
      <w:pPr>
        <w:pStyle w:val="Heading2"/>
      </w:pPr>
      <w:r>
        <w:t>Partial Derivative of MSE with respect to m (Slope)</w:t>
      </w:r>
    </w:p>
    <w:p>
      <w:r>
        <w:t>We need to find: ∂/∂m (MSE)</w:t>
        <w:br/>
        <w:br/>
        <w:t>Steps:</w:t>
        <w:br/>
        <w:t>1. Substitute the MSE formula:</w:t>
        <w:br/>
        <w:t xml:space="preserve">   MSE = (1/n) Σ [y_i - (mx_i + b)]²</w:t>
        <w:br/>
        <w:br/>
        <w:t>2. Take the derivative of MSE with respect to m:</w:t>
        <w:br/>
        <w:t xml:space="preserve">   Using the chain rule:</w:t>
        <w:br/>
        <w:t xml:space="preserve">   ∂/∂m [y_i - (mx_i + b)]² = 2 * [y_i - (mx_i + b)] * ∂/∂m [y_i - (mx_i + b)]</w:t>
        <w:br/>
        <w:br/>
        <w:t>3. Simplify the derivative of the inner term:</w:t>
        <w:br/>
        <w:t xml:space="preserve">   ∂/∂m [y_i - (mx_i + b)] = -x_i</w:t>
        <w:br/>
        <w:br/>
        <w:t>4. Substitute back:</w:t>
        <w:br/>
        <w:t xml:space="preserve">   ∂/∂m [y_i - (mx_i + b)]² = 2 * [y_i - (mx_i + b)] * (-x_i)</w:t>
        <w:br/>
        <w:br/>
        <w:t>5. Apply the summation and average:</w:t>
        <w:br/>
        <w:t xml:space="preserve">   ∂/∂m (MSE) = (2/n) Σ [-x_i * (y_i - (mx_i + b))]</w:t>
      </w:r>
    </w:p>
    <w:p>
      <w:pPr>
        <w:pStyle w:val="Heading2"/>
      </w:pPr>
      <w:r>
        <w:t>Partial Derivative of MSE with respect to b (Intercept)</w:t>
      </w:r>
    </w:p>
    <w:p>
      <w:r>
        <w:t>We need to find: ∂/∂b (MSE)</w:t>
        <w:br/>
        <w:br/>
        <w:t>Steps:</w:t>
        <w:br/>
        <w:t>1. Start with the MSE formula:</w:t>
        <w:br/>
        <w:t xml:space="preserve">   MSE = (1/n) Σ [y_i - (mx_i + b)]²</w:t>
        <w:br/>
        <w:br/>
        <w:t>2. Take the derivative of MSE with respect to b:</w:t>
        <w:br/>
        <w:t xml:space="preserve">   Using the chain rule:</w:t>
        <w:br/>
        <w:t xml:space="preserve">   ∂/∂b [y_i - (mx_i + b)]² = 2 * [y_i - (mx_i + b)] * ∂/∂b [y_i - (mx_i + b)]</w:t>
        <w:br/>
        <w:br/>
        <w:t>3. Simplify the derivative of the inner term:</w:t>
        <w:br/>
        <w:t xml:space="preserve">   ∂/∂b [y_i - (mx_i + b)] = -1</w:t>
        <w:br/>
        <w:br/>
        <w:t>4. Substitute back:</w:t>
        <w:br/>
        <w:t xml:space="preserve">   ∂/∂b [y_i - (mx_i + b)]² = 2 * [y_i - (mx_i + b)] * (-1)</w:t>
        <w:br/>
        <w:br/>
        <w:t>5. Apply the summation and average:</w:t>
        <w:br/>
        <w:t xml:space="preserve">   ∂/∂b (MSE) = (2/n) Σ [-(y_i - (mx_i + b))]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